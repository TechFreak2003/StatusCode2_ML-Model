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791D" w14:textId="77777777" w:rsidR="006858B6" w:rsidRDefault="006858B6">
      <w:pPr>
        <w:rPr>
          <w:rFonts w:ascii="Cambria Math" w:hAnsi="Cambria Math"/>
          <w:b/>
          <w:bCs/>
          <w:sz w:val="36"/>
          <w:szCs w:val="36"/>
        </w:rPr>
      </w:pPr>
      <w:proofErr w:type="spellStart"/>
      <w:r w:rsidRPr="006858B6">
        <w:rPr>
          <w:rFonts w:ascii="Cambria Math" w:hAnsi="Cambria Math"/>
          <w:b/>
          <w:bCs/>
          <w:sz w:val="36"/>
          <w:szCs w:val="36"/>
          <w:u w:val="single"/>
        </w:rPr>
        <w:t>SafeTusk</w:t>
      </w:r>
      <w:proofErr w:type="spellEnd"/>
      <w:r w:rsidRPr="006858B6">
        <w:rPr>
          <w:rFonts w:ascii="Cambria Math" w:hAnsi="Cambria Math"/>
          <w:b/>
          <w:bCs/>
          <w:sz w:val="36"/>
          <w:szCs w:val="36"/>
        </w:rPr>
        <w:t>: AI-Powered Elephant Protection Network</w:t>
      </w:r>
    </w:p>
    <w:p w14:paraId="4C72BFBD" w14:textId="7165469E" w:rsidR="004A47B1" w:rsidRPr="00232617" w:rsidRDefault="00000000">
      <w:pPr>
        <w:rPr>
          <w:rFonts w:ascii="Cambria Math" w:hAnsi="Cambria Math"/>
          <w:sz w:val="24"/>
          <w:szCs w:val="24"/>
        </w:rPr>
      </w:pPr>
      <w:r w:rsidRPr="00232617">
        <w:rPr>
          <w:rFonts w:ascii="Cambria Math" w:hAnsi="Cambria Math"/>
          <w:sz w:val="24"/>
          <w:szCs w:val="24"/>
        </w:rPr>
        <w:t>This working prototype demonstrates a scaled-down, low-cost version of the Migratory Corridor Emergency Response System</w:t>
      </w:r>
      <w:r w:rsidR="006858B6" w:rsidRPr="00232617">
        <w:rPr>
          <w:rFonts w:ascii="Cambria Math" w:hAnsi="Cambria Math"/>
          <w:sz w:val="24"/>
          <w:szCs w:val="24"/>
        </w:rPr>
        <w:t xml:space="preserve">. </w:t>
      </w:r>
      <w:r w:rsidRPr="00232617">
        <w:rPr>
          <w:rFonts w:ascii="Cambria Math" w:hAnsi="Cambria Math"/>
          <w:sz w:val="24"/>
          <w:szCs w:val="24"/>
        </w:rPr>
        <w:t xml:space="preserve">The prototype uses </w:t>
      </w:r>
      <w:r w:rsidRPr="00232617">
        <w:rPr>
          <w:rFonts w:ascii="Cambria Math" w:hAnsi="Cambria Math"/>
          <w:b/>
          <w:bCs/>
          <w:sz w:val="24"/>
          <w:szCs w:val="24"/>
        </w:rPr>
        <w:t>motion detection</w:t>
      </w:r>
      <w:r w:rsidRPr="00232617">
        <w:rPr>
          <w:rFonts w:ascii="Cambria Math" w:hAnsi="Cambria Math"/>
          <w:sz w:val="24"/>
          <w:szCs w:val="24"/>
        </w:rPr>
        <w:t xml:space="preserve">, a deployable </w:t>
      </w:r>
      <w:r w:rsidRPr="00232617">
        <w:rPr>
          <w:rFonts w:ascii="Cambria Math" w:hAnsi="Cambria Math"/>
          <w:b/>
          <w:bCs/>
          <w:sz w:val="24"/>
          <w:szCs w:val="24"/>
        </w:rPr>
        <w:t>miniature bridge panel</w:t>
      </w:r>
      <w:r w:rsidRPr="00232617">
        <w:rPr>
          <w:rFonts w:ascii="Cambria Math" w:hAnsi="Cambria Math"/>
          <w:sz w:val="24"/>
          <w:szCs w:val="24"/>
        </w:rPr>
        <w:t xml:space="preserve">, and </w:t>
      </w:r>
      <w:r w:rsidRPr="00232617">
        <w:rPr>
          <w:rFonts w:ascii="Cambria Math" w:hAnsi="Cambria Math"/>
          <w:b/>
          <w:bCs/>
          <w:sz w:val="24"/>
          <w:szCs w:val="24"/>
        </w:rPr>
        <w:t>sound playback</w:t>
      </w:r>
      <w:r w:rsidRPr="00232617">
        <w:rPr>
          <w:rFonts w:ascii="Cambria Math" w:hAnsi="Cambria Math"/>
          <w:sz w:val="24"/>
          <w:szCs w:val="24"/>
        </w:rPr>
        <w:t xml:space="preserve"> to simulate </w:t>
      </w:r>
      <w:r w:rsidR="006858B6" w:rsidRPr="00232617">
        <w:rPr>
          <w:rFonts w:ascii="Cambria Math" w:hAnsi="Cambria Math"/>
          <w:sz w:val="24"/>
          <w:szCs w:val="24"/>
        </w:rPr>
        <w:t xml:space="preserve">a </w:t>
      </w:r>
      <w:r w:rsidRPr="00232617">
        <w:rPr>
          <w:rFonts w:ascii="Cambria Math" w:hAnsi="Cambria Math"/>
          <w:sz w:val="24"/>
          <w:szCs w:val="24"/>
        </w:rPr>
        <w:t>real-world elephant-safe crossing deployment.</w:t>
      </w:r>
    </w:p>
    <w:p w14:paraId="5655C732" w14:textId="77777777" w:rsidR="006858B6" w:rsidRPr="006858B6" w:rsidRDefault="006858B6">
      <w:pPr>
        <w:rPr>
          <w:rFonts w:ascii="Cambria Math" w:hAnsi="Cambria Math"/>
        </w:rPr>
      </w:pPr>
    </w:p>
    <w:p w14:paraId="7F4B948D" w14:textId="118EDB3D" w:rsidR="006858B6" w:rsidRPr="006858B6" w:rsidRDefault="00000000" w:rsidP="006858B6">
      <w:pPr>
        <w:pStyle w:val="Heading2"/>
        <w:rPr>
          <w:rFonts w:ascii="Cambria" w:hAnsi="Cambria"/>
          <w:color w:val="000000" w:themeColor="text1"/>
        </w:rPr>
      </w:pPr>
      <w:r w:rsidRPr="006858B6">
        <w:rPr>
          <w:rFonts w:ascii="Cambria" w:hAnsi="Cambria"/>
          <w:color w:val="000000" w:themeColor="text1"/>
        </w:rPr>
        <w:t>Working Principle</w:t>
      </w:r>
      <w:r w:rsidR="006858B6">
        <w:rPr>
          <w:rFonts w:ascii="Cambria" w:hAnsi="Cambria"/>
          <w:color w:val="000000" w:themeColor="text1"/>
        </w:rPr>
        <w:t>:</w:t>
      </w:r>
    </w:p>
    <w:p w14:paraId="54646B69" w14:textId="71D161AF" w:rsidR="004A47B1" w:rsidRPr="00232617" w:rsidRDefault="00232617" w:rsidP="00232617">
      <w:pPr>
        <w:pStyle w:val="ListParagraph"/>
        <w:rPr>
          <w:rFonts w:ascii="Cambria Math" w:hAnsi="Cambria Math"/>
          <w:sz w:val="24"/>
          <w:szCs w:val="24"/>
        </w:rPr>
      </w:pPr>
      <w:r w:rsidRPr="00232617">
        <w:rPr>
          <w:rFonts w:ascii="Cambria Math" w:hAnsi="Cambria Math"/>
          <w:sz w:val="24"/>
          <w:szCs w:val="24"/>
        </w:rPr>
        <w:t xml:space="preserve">1.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Detection Phase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>- A Passive Infrared (PIR) motion sensor continuously monitors the surrounding area for movement. In the hackathon demo, a person or object is used to simulate an approaching elephant.</w:t>
      </w:r>
      <w:r w:rsidR="00000000" w:rsidRPr="00232617">
        <w:rPr>
          <w:rFonts w:ascii="Cambria Math" w:hAnsi="Cambria Math"/>
          <w:sz w:val="24"/>
          <w:szCs w:val="24"/>
        </w:rPr>
        <w:br/>
      </w:r>
      <w:r w:rsidR="00000000" w:rsidRPr="00232617">
        <w:rPr>
          <w:rFonts w:ascii="Cambria Math" w:hAnsi="Cambria Math"/>
          <w:sz w:val="24"/>
          <w:szCs w:val="24"/>
        </w:rPr>
        <w:br/>
        <w:t xml:space="preserve">2.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Trigger Decision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>- Once motion is detected, the ESP32 microcontroller processes the input signal and initiates the deployment sequence.</w:t>
      </w:r>
      <w:r w:rsidR="00000000" w:rsidRPr="00232617">
        <w:rPr>
          <w:rFonts w:ascii="Cambria Math" w:hAnsi="Cambria Math"/>
          <w:sz w:val="24"/>
          <w:szCs w:val="24"/>
        </w:rPr>
        <w:br/>
      </w:r>
      <w:r w:rsidR="00000000" w:rsidRPr="00232617">
        <w:rPr>
          <w:rFonts w:ascii="Cambria Math" w:hAnsi="Cambria Math"/>
          <w:sz w:val="24"/>
          <w:szCs w:val="24"/>
        </w:rPr>
        <w:br/>
        <w:t xml:space="preserve">3.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Deployment Phase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>- The ESP32 sends control signals to a micro servo (SG90), which rotates and physically unfolds a lightweight demo panel, representing the deployable bridge in real life.</w:t>
      </w:r>
      <w:r w:rsidR="00000000" w:rsidRPr="00232617">
        <w:rPr>
          <w:rFonts w:ascii="Cambria Math" w:hAnsi="Cambria Math"/>
          <w:sz w:val="24"/>
          <w:szCs w:val="24"/>
        </w:rPr>
        <w:br/>
      </w:r>
      <w:r w:rsidR="00000000" w:rsidRPr="00232617">
        <w:rPr>
          <w:rFonts w:ascii="Cambria Math" w:hAnsi="Cambria Math"/>
          <w:sz w:val="24"/>
          <w:szCs w:val="24"/>
        </w:rPr>
        <w:br/>
        <w:t xml:space="preserve">4.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Audio Playback Phase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 xml:space="preserve">- Simultaneously, the ESP32 communicates with the DFPlayer Mini MP3 module over UART to play a preloaded sound file. For elephants, this could be an infrasound rumble or </w:t>
      </w:r>
      <w:r w:rsidR="006858B6" w:rsidRPr="00232617">
        <w:rPr>
          <w:rFonts w:ascii="Cambria Math" w:hAnsi="Cambria Math"/>
          <w:sz w:val="24"/>
          <w:szCs w:val="24"/>
        </w:rPr>
        <w:t xml:space="preserve">a </w:t>
      </w:r>
      <w:r w:rsidR="00000000" w:rsidRPr="00232617">
        <w:rPr>
          <w:rFonts w:ascii="Cambria Math" w:hAnsi="Cambria Math"/>
          <w:sz w:val="24"/>
          <w:szCs w:val="24"/>
        </w:rPr>
        <w:t>bee-swarm deterrent sound. The sound is output through an 8Ω 3W speaker.</w:t>
      </w:r>
      <w:r w:rsidR="00000000" w:rsidRPr="00232617">
        <w:rPr>
          <w:rFonts w:ascii="Cambria Math" w:hAnsi="Cambria Math"/>
          <w:sz w:val="24"/>
          <w:szCs w:val="24"/>
        </w:rPr>
        <w:br/>
      </w:r>
      <w:r w:rsidR="00000000" w:rsidRPr="00232617">
        <w:rPr>
          <w:rFonts w:ascii="Cambria Math" w:hAnsi="Cambria Math"/>
          <w:sz w:val="24"/>
          <w:szCs w:val="24"/>
        </w:rPr>
        <w:br/>
        <w:t xml:space="preserve">5.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Active State Indication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>- An LED indicator is turned on during the deployment to represent a 'Crossing Active' signal in real-world scenarios.</w:t>
      </w:r>
      <w:r w:rsidR="00000000" w:rsidRPr="00232617">
        <w:rPr>
          <w:rFonts w:ascii="Cambria Math" w:hAnsi="Cambria Math"/>
          <w:sz w:val="24"/>
          <w:szCs w:val="24"/>
        </w:rPr>
        <w:br/>
      </w:r>
      <w:r w:rsidR="00000000" w:rsidRPr="00232617">
        <w:rPr>
          <w:rFonts w:ascii="Cambria Math" w:hAnsi="Cambria Math"/>
          <w:sz w:val="24"/>
          <w:szCs w:val="24"/>
        </w:rPr>
        <w:br/>
        <w:t xml:space="preserve">6. </w:t>
      </w:r>
      <w:r w:rsidR="00000000" w:rsidRPr="00232617">
        <w:rPr>
          <w:rFonts w:ascii="Cambria Math" w:hAnsi="Cambria Math"/>
          <w:b/>
          <w:bCs/>
          <w:sz w:val="24"/>
          <w:szCs w:val="24"/>
          <w:u w:val="single"/>
        </w:rPr>
        <w:t>Retraction Phase</w:t>
      </w:r>
      <w:r w:rsidR="00000000" w:rsidRPr="00232617">
        <w:rPr>
          <w:rFonts w:ascii="Cambria Math" w:hAnsi="Cambria Math"/>
          <w:sz w:val="24"/>
          <w:szCs w:val="24"/>
        </w:rPr>
        <w:t>:</w:t>
      </w:r>
      <w:r w:rsidR="00000000" w:rsidRPr="00232617">
        <w:rPr>
          <w:rFonts w:ascii="Cambria Math" w:hAnsi="Cambria Math"/>
          <w:sz w:val="24"/>
          <w:szCs w:val="24"/>
        </w:rPr>
        <w:br/>
        <w:t>- After a short delay (e.g., 5–10 seconds), the ESP32 commands the servo to retract the demo panel and turns off the LED. The system then returns to the idle monitoring state.</w:t>
      </w:r>
    </w:p>
    <w:p w14:paraId="5745BB03" w14:textId="77777777" w:rsidR="00232617" w:rsidRDefault="00232617">
      <w:pPr>
        <w:pStyle w:val="Heading2"/>
        <w:rPr>
          <w:rFonts w:ascii="Cambria Math" w:hAnsi="Cambria Math"/>
          <w:color w:val="000000" w:themeColor="text1"/>
          <w:sz w:val="28"/>
          <w:szCs w:val="28"/>
          <w:u w:val="single"/>
        </w:rPr>
      </w:pPr>
    </w:p>
    <w:p w14:paraId="2B7989D1" w14:textId="3F450E63" w:rsidR="004A47B1" w:rsidRDefault="00000000">
      <w:pPr>
        <w:pStyle w:val="Heading2"/>
        <w:rPr>
          <w:rFonts w:ascii="Cambria Math" w:hAnsi="Cambria Math"/>
          <w:color w:val="000000" w:themeColor="text1"/>
          <w:sz w:val="28"/>
          <w:szCs w:val="28"/>
        </w:rPr>
      </w:pPr>
      <w:r w:rsidRPr="00232617">
        <w:rPr>
          <w:rFonts w:ascii="Cambria Math" w:hAnsi="Cambria Math"/>
          <w:color w:val="000000" w:themeColor="text1"/>
          <w:sz w:val="28"/>
          <w:szCs w:val="28"/>
          <w:u w:val="single"/>
        </w:rPr>
        <w:t>Functional Schema</w:t>
      </w:r>
      <w:r w:rsidR="00232617">
        <w:rPr>
          <w:rFonts w:ascii="Cambria Math" w:hAnsi="Cambria Math"/>
          <w:color w:val="000000" w:themeColor="text1"/>
          <w:sz w:val="28"/>
          <w:szCs w:val="28"/>
        </w:rPr>
        <w:t>:</w:t>
      </w:r>
    </w:p>
    <w:p w14:paraId="216DF0DF" w14:textId="77777777" w:rsidR="00232617" w:rsidRPr="00232617" w:rsidRDefault="00232617" w:rsidP="00232617"/>
    <w:p w14:paraId="70A8D543" w14:textId="77777777" w:rsidR="004A47B1" w:rsidRPr="00232617" w:rsidRDefault="00000000">
      <w:pPr>
        <w:rPr>
          <w:rFonts w:ascii="Cambria" w:hAnsi="Cambria"/>
          <w:sz w:val="24"/>
          <w:szCs w:val="24"/>
        </w:rPr>
      </w:pPr>
      <w:r w:rsidRPr="00232617">
        <w:rPr>
          <w:rFonts w:ascii="Cambria" w:hAnsi="Cambria"/>
          <w:sz w:val="24"/>
          <w:szCs w:val="24"/>
        </w:rPr>
        <w:t>The prototype's workflow can be described as the following sequence:</w:t>
      </w:r>
      <w:r w:rsidRPr="00232617">
        <w:rPr>
          <w:rFonts w:ascii="Cambria" w:hAnsi="Cambria"/>
          <w:sz w:val="24"/>
          <w:szCs w:val="24"/>
        </w:rPr>
        <w:br/>
      </w:r>
      <w:r w:rsidRPr="00232617">
        <w:rPr>
          <w:rFonts w:ascii="Cambria" w:hAnsi="Cambria"/>
          <w:sz w:val="24"/>
          <w:szCs w:val="24"/>
        </w:rPr>
        <w:br/>
        <w:t>PIR Motion Detection → ESP32 Processing → Servo Activation (Deploy Panel) + DFPlayer Audio Playback → LED Active Indicator → Delay → Servo Retraction → LED Off → Return to Idle</w:t>
      </w:r>
    </w:p>
    <w:p w14:paraId="0B80951C" w14:textId="77777777" w:rsidR="00232617" w:rsidRDefault="00232617"/>
    <w:p w14:paraId="2A14FE91" w14:textId="77777777" w:rsidR="00232617" w:rsidRDefault="00000000">
      <w:r w:rsidRPr="00232617">
        <w:rPr>
          <w:rFonts w:ascii="Cambria Math" w:hAnsi="Cambria Math"/>
          <w:b/>
          <w:bCs/>
          <w:sz w:val="28"/>
          <w:szCs w:val="28"/>
          <w:u w:val="single"/>
        </w:rPr>
        <w:t>Hardware Schema</w:t>
      </w:r>
      <w:r>
        <w:t>:</w:t>
      </w:r>
    </w:p>
    <w:p w14:paraId="180A7057" w14:textId="49C7E182" w:rsidR="004A47B1" w:rsidRDefault="00000000">
      <w:pPr>
        <w:rPr>
          <w:rFonts w:ascii="Cambria" w:hAnsi="Cambria"/>
          <w:sz w:val="24"/>
          <w:szCs w:val="24"/>
        </w:rPr>
      </w:pPr>
      <w:r>
        <w:br/>
      </w:r>
      <w:r w:rsidRPr="00232617">
        <w:rPr>
          <w:rFonts w:ascii="Cambria" w:hAnsi="Cambria"/>
          <w:sz w:val="24"/>
          <w:szCs w:val="24"/>
        </w:rPr>
        <w:t>- PIR Sensor → Digital input pin on ESP32</w:t>
      </w:r>
      <w:r w:rsidRPr="00232617">
        <w:rPr>
          <w:rFonts w:ascii="Cambria" w:hAnsi="Cambria"/>
          <w:sz w:val="24"/>
          <w:szCs w:val="24"/>
        </w:rPr>
        <w:br/>
        <w:t>- Micro Servo → PWM output pin on ESP32</w:t>
      </w:r>
      <w:r w:rsidRPr="00232617">
        <w:rPr>
          <w:rFonts w:ascii="Cambria" w:hAnsi="Cambria"/>
          <w:sz w:val="24"/>
          <w:szCs w:val="24"/>
        </w:rPr>
        <w:br/>
        <w:t>- DFPlayer Mini MP3 Module → UART (TX/RX) pins on ESP32</w:t>
      </w:r>
      <w:r w:rsidRPr="00232617">
        <w:rPr>
          <w:rFonts w:ascii="Cambria" w:hAnsi="Cambria"/>
          <w:sz w:val="24"/>
          <w:szCs w:val="24"/>
        </w:rPr>
        <w:br/>
        <w:t>- Speaker → Connected to DFPlayer Mini audio output</w:t>
      </w:r>
      <w:r w:rsidRPr="00232617">
        <w:rPr>
          <w:rFonts w:ascii="Cambria" w:hAnsi="Cambria"/>
          <w:sz w:val="24"/>
          <w:szCs w:val="24"/>
        </w:rPr>
        <w:br/>
        <w:t>- LED Indicator → Digital output pin on ESP32</w:t>
      </w:r>
      <w:r w:rsidRPr="00232617">
        <w:rPr>
          <w:rFonts w:ascii="Cambria" w:hAnsi="Cambria"/>
          <w:sz w:val="24"/>
          <w:szCs w:val="24"/>
        </w:rPr>
        <w:br/>
        <w:t>- Pushbutton (optional) → Manual override input to ESP32</w:t>
      </w:r>
      <w:r w:rsidRPr="00232617">
        <w:rPr>
          <w:rFonts w:ascii="Cambria" w:hAnsi="Cambria"/>
          <w:sz w:val="24"/>
          <w:szCs w:val="24"/>
        </w:rPr>
        <w:br/>
        <w:t xml:space="preserve">- Power Source → 5V power bank supplying ESP32, </w:t>
      </w:r>
      <w:proofErr w:type="spellStart"/>
      <w:r w:rsidRPr="00232617">
        <w:rPr>
          <w:rFonts w:ascii="Cambria" w:hAnsi="Cambria"/>
          <w:sz w:val="24"/>
          <w:szCs w:val="24"/>
        </w:rPr>
        <w:t>DFPlayer</w:t>
      </w:r>
      <w:proofErr w:type="spellEnd"/>
      <w:r w:rsidRPr="00232617">
        <w:rPr>
          <w:rFonts w:ascii="Cambria" w:hAnsi="Cambria"/>
          <w:sz w:val="24"/>
          <w:szCs w:val="24"/>
        </w:rPr>
        <w:t xml:space="preserve"> Mini, and servo</w:t>
      </w:r>
      <w:r w:rsidR="00542350">
        <w:rPr>
          <w:rFonts w:ascii="Cambria" w:hAnsi="Cambria"/>
          <w:sz w:val="24"/>
          <w:szCs w:val="24"/>
        </w:rPr>
        <w:br/>
      </w:r>
      <w:r w:rsidR="00542350">
        <w:rPr>
          <w:rFonts w:ascii="Cambria" w:hAnsi="Cambria"/>
          <w:sz w:val="24"/>
          <w:szCs w:val="24"/>
        </w:rPr>
        <w:br/>
      </w:r>
    </w:p>
    <w:p w14:paraId="22E2EC0B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16143988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298B3B80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225A7279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58723C18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70B971F2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01138BE5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6F123C94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1DAC4335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7B27CA8A" w14:textId="77777777" w:rsidR="00542350" w:rsidRDefault="00542350">
      <w:pPr>
        <w:rPr>
          <w:rFonts w:ascii="Cambria" w:hAnsi="Cambria"/>
          <w:sz w:val="24"/>
          <w:szCs w:val="24"/>
        </w:rPr>
      </w:pPr>
    </w:p>
    <w:p w14:paraId="3CB21A33" w14:textId="70FAD9E5" w:rsidR="00542350" w:rsidRDefault="00542350">
      <w:pP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  <w:u w:val="single"/>
        </w:rPr>
        <w:lastRenderedPageBreak/>
        <w:t>CIRCUIT DIAGRAM</w:t>
      </w:r>
      <w:r>
        <w:rPr>
          <w:rFonts w:ascii="Cambria Math" w:hAnsi="Cambria Math"/>
          <w:b/>
          <w:bCs/>
          <w:sz w:val="28"/>
          <w:szCs w:val="28"/>
        </w:rPr>
        <w:t>:</w:t>
      </w:r>
    </w:p>
    <w:p w14:paraId="4FEEBD44" w14:textId="77777777" w:rsidR="00542350" w:rsidRDefault="00542350">
      <w:pPr>
        <w:rPr>
          <w:rFonts w:ascii="Cambria Math" w:hAnsi="Cambria Math"/>
          <w:b/>
          <w:bCs/>
          <w:sz w:val="28"/>
          <w:szCs w:val="28"/>
        </w:rPr>
      </w:pPr>
    </w:p>
    <w:p w14:paraId="643CD592" w14:textId="0D4F8940" w:rsidR="00542350" w:rsidRPr="00542350" w:rsidRDefault="00542350">
      <w:pPr>
        <w:rPr>
          <w:rFonts w:ascii="Cambria" w:hAnsi="Cambria"/>
          <w:sz w:val="24"/>
          <w:szCs w:val="24"/>
        </w:rPr>
      </w:pPr>
      <w:r w:rsidRPr="00542350">
        <w:rPr>
          <w:rFonts w:ascii="Cambria" w:hAnsi="Cambria"/>
          <w:sz w:val="24"/>
          <w:szCs w:val="24"/>
        </w:rPr>
        <w:drawing>
          <wp:inline distT="0" distB="0" distL="0" distR="0" wp14:anchorId="3F510756" wp14:editId="16B557A7">
            <wp:extent cx="5486400" cy="3926205"/>
            <wp:effectExtent l="0" t="0" r="0" b="0"/>
            <wp:docPr id="199576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2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350" w:rsidRPr="005423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910CD7"/>
    <w:multiLevelType w:val="hybridMultilevel"/>
    <w:tmpl w:val="52EA4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55497">
    <w:abstractNumId w:val="8"/>
  </w:num>
  <w:num w:numId="2" w16cid:durableId="79523680">
    <w:abstractNumId w:val="6"/>
  </w:num>
  <w:num w:numId="3" w16cid:durableId="1782602339">
    <w:abstractNumId w:val="5"/>
  </w:num>
  <w:num w:numId="4" w16cid:durableId="431701971">
    <w:abstractNumId w:val="4"/>
  </w:num>
  <w:num w:numId="5" w16cid:durableId="1592543539">
    <w:abstractNumId w:val="7"/>
  </w:num>
  <w:num w:numId="6" w16cid:durableId="1944992974">
    <w:abstractNumId w:val="3"/>
  </w:num>
  <w:num w:numId="7" w16cid:durableId="1484661072">
    <w:abstractNumId w:val="2"/>
  </w:num>
  <w:num w:numId="8" w16cid:durableId="1482497741">
    <w:abstractNumId w:val="1"/>
  </w:num>
  <w:num w:numId="9" w16cid:durableId="603000309">
    <w:abstractNumId w:val="0"/>
  </w:num>
  <w:num w:numId="10" w16cid:durableId="1464302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2617"/>
    <w:rsid w:val="0029639D"/>
    <w:rsid w:val="00326F90"/>
    <w:rsid w:val="004A47B1"/>
    <w:rsid w:val="00542350"/>
    <w:rsid w:val="006858B6"/>
    <w:rsid w:val="00AA1D8D"/>
    <w:rsid w:val="00B47730"/>
    <w:rsid w:val="00CB0664"/>
    <w:rsid w:val="00D116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D3012"/>
  <w14:defaultImageDpi w14:val="300"/>
  <w15:docId w15:val="{9DE82B80-005A-4F60-B50E-13856FDB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348</Words>
  <Characters>1836</Characters>
  <Application>Microsoft Office Word</Application>
  <DocSecurity>0</DocSecurity>
  <Lines>68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Suvrodeep Das</cp:lastModifiedBy>
  <cp:revision>2</cp:revision>
  <dcterms:created xsi:type="dcterms:W3CDTF">2025-08-10T20:57:00Z</dcterms:created>
  <dcterms:modified xsi:type="dcterms:W3CDTF">2025-08-10T20:57:00Z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8212b921-c44a-4edd-ae78-d0481b318d6e</vt:lpwstr>
  </property>
</Properties>
</file>